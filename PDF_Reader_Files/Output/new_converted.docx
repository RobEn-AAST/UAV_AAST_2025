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UAVC 2024 Missions deliverables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</w:p>
    <w:p>
      <w:pPr>
        <w:autoSpaceDN w:val="0"/>
        <w:autoSpaceDE w:val="0"/>
        <w:widowControl/>
        <w:spacing w:line="197" w:lineRule="auto" w:before="318" w:after="262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Geo-Fence (All Missions)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35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No.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Lat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Long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Comment </w:t>
            </w:r>
          </w:p>
        </w:tc>
      </w:tr>
      <w:tr>
        <w:trPr>
          <w:trHeight w:hRule="exact" w:val="37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29.8224204464368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30.8274435997009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896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288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29.8225321426879 </w:t>
            </w:r>
          </w:p>
        </w:tc>
        <w:tc>
          <w:tcPr>
            <w:tcW w:type="dxa" w:w="32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30.8230876922607 </w:t>
            </w:r>
          </w:p>
        </w:tc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29.8147503386576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30.8219075202942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29.8149923656127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30.8262205123901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96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288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29.8224204464368 </w:t>
            </w:r>
          </w:p>
        </w:tc>
        <w:tc>
          <w:tcPr>
            <w:tcW w:type="dxa" w:w="32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30.8274435997009 </w:t>
            </w:r>
          </w:p>
        </w:tc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160" w:after="262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UAVC Way points (Missions 1, 2)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350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No.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Lat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Long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Comment </w:t>
            </w:r>
          </w:p>
        </w:tc>
      </w:tr>
      <w:tr>
        <w:trPr>
          <w:trHeight w:hRule="exact" w:val="350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WP1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29.81771050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30.82581300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WP2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29.82078220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30.82649950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WP3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29.82126620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30.82413910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WP4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29.81785940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30.82386020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7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WP5 </w:t>
            </w:r>
          </w:p>
        </w:tc>
        <w:tc>
          <w:tcPr>
            <w:tcW w:type="dxa" w:w="30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29.81638870 </w:t>
            </w:r>
          </w:p>
        </w:tc>
        <w:tc>
          <w:tcPr>
            <w:tcW w:type="dxa" w:w="3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30.82347390 </w:t>
            </w:r>
          </w:p>
        </w:tc>
        <w:tc>
          <w:tcPr>
            <w:tcW w:type="dxa" w:w="23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Drop Location </w:t>
            </w:r>
          </w:p>
        </w:tc>
      </w:tr>
    </w:tbl>
    <w:p>
      <w:pPr>
        <w:autoSpaceDN w:val="0"/>
        <w:autoSpaceDE w:val="0"/>
        <w:widowControl/>
        <w:spacing w:line="197" w:lineRule="auto" w:before="778" w:after="262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Obstacles Mission 1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350"/>
        </w:trPr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No. </w:t>
            </w:r>
          </w:p>
        </w:tc>
        <w:tc>
          <w:tcPr>
            <w:tcW w:type="dxa" w:w="288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Lat </w:t>
            </w:r>
          </w:p>
        </w:tc>
        <w:tc>
          <w:tcPr>
            <w:tcW w:type="dxa" w:w="32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Long </w:t>
            </w:r>
          </w:p>
        </w:tc>
        <w:tc>
          <w:tcPr>
            <w:tcW w:type="dxa" w:w="23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Comment </w:t>
            </w:r>
          </w:p>
        </w:tc>
      </w:tr>
      <w:tr>
        <w:trPr>
          <w:trHeight w:hRule="exact" w:val="376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29.81924640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30.82612400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29.81956280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30.82399970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80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